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</w:t>
        <w:br/>
        <w:t>ProjectsResponsibilities and Achievements:</w:t>
        <w:br/>
        <w:t>Developed and maintained user interfaces using React.js and Next.js.</w:t>
        <w:br/>
        <w:t>Collaborated with designers and backend developers to implement responsive and dynamic web</w:t>
        <w:br/>
        <w:t>applications.</w:t>
        <w:br/>
        <w:t>Participated in code reviews and contributed to improving code quality and performance.</w:t>
        <w:br/>
        <w:t>Ensured cross-browser compatibility and optimized applications for maximum speed and scalability.PALLEM TANUJ KUMAR</w:t>
        <w:br/>
        <w:t>Front-End-Developer</w:t>
        <w:br/>
        <w:t xml:space="preserve"> QA Tester with expertise in both backend and frontend testing, proficient in a range of frontend tools, and adept</w:t>
        <w:br/>
        <w:t>at developing websites using React.js and Next.js. Demonstrated ability to ensure software quality through</w:t>
        <w:br/>
        <w:t>comprehensive testing strategies, including unit, integration, and end-to-end testing. Skilled in identifying and</w:t>
        <w:br/>
        <w:t>documenting bugs, collaborating closely with development teams to resolve issues promptly. Proven track record</w:t>
        <w:br/>
        <w:t>of delivering high-quality software solutions that meet user requirements and exceed expectations. Strong</w:t>
        <w:br/>
        <w:t>problem-solving skills combined with a commitment to continuous improvement and delivering exceptional</w:t>
        <w:br/>
        <w:t>results.+91-9866611921 tanujkumarpallem@gmail.com leetcodetanujkumar191001</w:t>
        <w:br/>
        <w:t>Quality Assurance Engineer</w:t>
        <w:br/>
        <w:t>Responsibilities and Achievements:</w:t>
        <w:br/>
        <w:t>Performed frontend and backend testing to ensure software quality and functionality.</w:t>
        <w:br/>
        <w:t>Conducted manual testing using Swagger UI and Postman to verify API endpoints and application</w:t>
        <w:br/>
        <w:t>behavior.</w:t>
        <w:br/>
        <w:t>Developed and executed automated test scripts using Python(Pytest) to streamline the testing</w:t>
        <w:br/>
        <w:t>process.</w:t>
        <w:br/>
        <w:t>Identified, documented, and tracked defects, working closely with developers to resolve issues.</w:t>
        <w:br/>
        <w:t>Participated in requirement analysis and test planning to ensure comprehensive test coverage.may 2023-november 2023</w:t>
        <w:br/>
        <w:t>Front-End developer</w:t>
        <w:br/>
        <w:t>november 2023-may 2024</w:t>
        <w:br/>
        <w:t>Testing Project on croma.com   Intern at Inviz.ai</w:t>
        <w:br/>
        <w:t>Conducted comprehensive testing on the croma.com website, focusing on both frontend and backend</w:t>
        <w:br/>
        <w:t>functionalities.</w:t>
        <w:br/>
        <w:t>Performed manual testing to verify user interface elements and user experience.</w:t>
        <w:br/>
        <w:t>Utilized tools like Swagger UI and Postman to test backend APIs and ensure data integrity.</w:t>
        <w:br/>
        <w:t>Developed automated test scripts using Python( Pytest module ) to streamline testing processes.</w:t>
        <w:br/>
        <w:t>Reported and tracked issues using JIRA, collaborating closely with developers to resolve defects.</w:t>
        <w:br/>
        <w:t>Food Delivery Website using React.js</w:t>
        <w:br/>
        <w:t>Developed a frontend for a food delivery website using React.js.</w:t>
        <w:br/>
        <w:t>Implemented responsive and dynamic user interfaces following design guidelines.</w:t>
        <w:br/>
        <w:t>Integrated with backend APIs to fetch and display restaurant listings, menus, and ordering</w:t>
        <w:br/>
        <w:t>functionality.</w:t>
        <w:br/>
        <w:t>Utilized state management techniques such as Redux to manage application state effectively.</w:t>
        <w:br/>
        <w:t>Ensured cross-browser compatibility and optimized performance for a seamless user experience.</w:t>
        <w:br/>
        <w:t>Badges</w:t>
        <w:br/>
        <w:t xml:space="preserve">Certifications </w:t>
        <w:br/>
        <w:t>Education</w:t>
        <w:br/>
        <w:t>Aditya Engineering College, Surampalem 2019-2023</w:t>
        <w:br/>
        <w:t>Bachelor of Technology in Computer Science and Engineering</w:t>
        <w:br/>
        <w:t>CGPA : 8.23Manual Testing</w:t>
        <w:br/>
        <w:t>Automated Testing (Python)</w:t>
        <w:br/>
        <w:t>Test Case Design and Execution</w:t>
        <w:br/>
        <w:t>API Testing (Swagger UI, Postman)</w:t>
        <w:br/>
        <w:t>Bug Tracking and Reporting (JIRA)</w:t>
        <w:br/>
        <w:t>Git/GitHubReact.js</w:t>
        <w:br/>
        <w:t>Next.js</w:t>
        <w:br/>
        <w:t>CSS3</w:t>
        <w:br/>
        <w:t>JavaScript</w:t>
        <w:br/>
        <w:t>Python</w:t>
        <w:br/>
        <w:t>MongoDBChess Learning Website using Next.js</w:t>
        <w:br/>
        <w:t>Developed a chess learning platform using Next.js.</w:t>
        <w:br/>
        <w:t>Implemented interactive chess tutorials and exercises using React components and Next.js</w:t>
        <w:br/>
        <w:t>framework.</w:t>
        <w:br/>
        <w:t>Integrated with chess puzzles and learning classes.</w:t>
        <w:br/>
        <w:t>Designed and developed a responsive user interface that enhances user engagement and learning</w:t>
        <w:br/>
        <w:t>experience.</w:t>
        <w:br/>
        <w:t>Implemented user authentication and session management features using Next.js capabilities.</w:t>
        <w:br/>
        <w:t>AWS cloud practitioner certification by AWS academy</w:t>
        <w:br/>
        <w:t>Java foundation certificate by ORACLE academy</w:t>
        <w:br/>
        <w:t>Introduction to Cyber Security by CISCO</w:t>
        <w:br/>
        <w:t>Certification for completion of python training by Spoken Tutorial</w:t>
        <w:br/>
        <w:t>Certification for completion of java training by Spoken Tutorial</w:t>
        <w:br/>
        <w:t>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